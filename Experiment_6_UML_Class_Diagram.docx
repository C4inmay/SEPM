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6: Modeling UML Class Diagrams</w:t>
      </w:r>
    </w:p>
    <w:p>
      <w:r>
        <w:t>Objective:</w:t>
        <w:br/>
        <w:t>To model the structural and behavioral aspects of the system using UML Class Diagrams.</w:t>
      </w:r>
    </w:p>
    <w:p>
      <w:r>
        <w:t>Theory:</w:t>
        <w:br/>
        <w:t>A Class Diagram is one of the most important UML diagrams used to describe the structure of a system. It shows classes, their attributes, methods, and relationships such as association, inheritance, and aggregation.</w:t>
      </w:r>
    </w:p>
    <w:p>
      <w:r>
        <w:t>Elements of a Class Diagram:</w:t>
        <w:br/>
        <w:t>• Classes: Represent the main entities in the system.</w:t>
        <w:br/>
        <w:t>• Attributes: Define the properties of the class.</w:t>
        <w:br/>
        <w:t>• Methods: Define the operations or functions of the class.</w:t>
        <w:br/>
        <w:t>• Relationships: Define how classes are connected (association, aggregation, composition, inheritance).</w:t>
      </w:r>
    </w:p>
    <w:p>
      <w:r>
        <w:t>Steps:</w:t>
        <w:br/>
        <w:t>1. Identify the main classes and their responsibilities.</w:t>
        <w:br/>
        <w:t>2. Define attributes and methods for each class.</w:t>
        <w:br/>
        <w:t>3. Identify the relationships among the classes.</w:t>
        <w:br/>
        <w:t>4. Draw the class diagram with proper notations.</w:t>
      </w:r>
    </w:p>
    <w:p>
      <w:r>
        <w:t>Conclusion:</w:t>
        <w:br/>
        <w:t>UML Class Diagrams help in understanding the system’s structure by representing relationships among various classes, making it easier to design and implement object-oriented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