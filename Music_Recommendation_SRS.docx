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pPr>
        <w:pStyle w:val="Heading1"/>
      </w:pPr>
      <w:r>
        <w:t>Music Recommendation System</w:t>
      </w:r>
    </w:p>
    <w:p>
      <w:pPr>
        <w:pStyle w:val="Heading2"/>
      </w:pPr>
      <w:r>
        <w:t>1. Introduction</w:t>
      </w:r>
    </w:p>
    <w:p>
      <w:r>
        <w:t>Purpose:</w:t>
        <w:br/>
        <w:t>This document specifies the requirements for a Music Recommendation System. The system aims to suggest personalized music playlists, songs, and albums to users based on their listening history, preferences, mood, and real-time interactions.</w:t>
      </w:r>
    </w:p>
    <w:p>
      <w:r>
        <w:t>Scope:</w:t>
        <w:br/>
        <w:t>The system will analyze user behavior, mood inputs, and genre preferences to recommend songs. It will support features such as playlist creation, mood-based recommendations, and integration with streaming platforms.</w:t>
      </w:r>
    </w:p>
    <w:p>
      <w:r>
        <w:t>Overview:</w:t>
        <w:br/>
        <w:t>The document details functional, non-functional, user interface, and performance requirements for building an intelligent, scalable, and secure music recommendation application.</w:t>
      </w:r>
    </w:p>
    <w:p>
      <w:pPr>
        <w:pStyle w:val="Heading2"/>
      </w:pPr>
      <w:r>
        <w:t>2. General Description</w:t>
      </w:r>
    </w:p>
    <w:p>
      <w:r>
        <w:t>Functions:</w:t>
        <w:br/>
        <w:t>- Suggest personalized songs and playlists.</w:t>
        <w:br/>
        <w:t>- Support mood-based and genre-based music discovery.</w:t>
        <w:br/>
        <w:t>- Track listening habits for improved recommendations.</w:t>
        <w:br/>
        <w:t>- Allow users to like, dislike, or skip tracks to refine preferences.</w:t>
      </w:r>
    </w:p>
    <w:p>
      <w:r>
        <w:t>User Community:</w:t>
        <w:br/>
        <w:t>- Music lovers using mobile/web apps.</w:t>
        <w:br/>
        <w:t>- Artists seeking listener analytics.</w:t>
        <w:br/>
        <w:t>- Admins managing content and recommendations.</w:t>
      </w:r>
    </w:p>
    <w:p>
      <w:pPr>
        <w:pStyle w:val="Heading2"/>
      </w:pPr>
      <w:r>
        <w:t>3. Functional Requirements</w:t>
      </w:r>
    </w:p>
    <w:p>
      <w:r>
        <w:t>Possible Outcomes:</w:t>
        <w:br/>
        <w:t>- User receives song recommendations based on past activity.</w:t>
        <w:br/>
        <w:t>- User creates and manages playlists.</w:t>
        <w:br/>
        <w:t>- System refines recommendations based on feedback (likes/dislikes/skips).</w:t>
      </w:r>
    </w:p>
    <w:p>
      <w:r>
        <w:t>Ranked Order:</w:t>
        <w:br/>
        <w:t>1. User Registration and Login</w:t>
        <w:br/>
        <w:t>2. Music Recommendation Engine</w:t>
        <w:br/>
        <w:t>3. Playlist Management</w:t>
        <w:br/>
        <w:t>4. Integration with Streaming Services</w:t>
        <w:br/>
        <w:t>5. User Feedback Collection</w:t>
      </w:r>
    </w:p>
    <w:p>
      <w:r>
        <w:t>Input-Output Relationship:</w:t>
        <w:br/>
        <w:t>- Input: User profile, listening history, mood selection, feedback.</w:t>
        <w:br/>
        <w:t>- Output: Personalized music recommendations, playlists, artist suggestions.</w:t>
      </w:r>
    </w:p>
    <w:p>
      <w:pPr>
        <w:pStyle w:val="Heading2"/>
      </w:pPr>
      <w:r>
        <w:t>4. User Interface Requirements</w:t>
      </w:r>
    </w:p>
    <w:p>
      <w:r>
        <w:t>Software Interfaces:</w:t>
        <w:br/>
        <w:t>- Integration with music streaming APIs (e.g., Spotify, Apple Music).</w:t>
        <w:br/>
        <w:t>- Mobile App Interface (Android/iOS).</w:t>
        <w:br/>
        <w:t>- Web Interface for desktop users.</w:t>
      </w:r>
    </w:p>
    <w:p>
      <w:r>
        <w:t>Examples:</w:t>
        <w:br/>
        <w:t>- Search bar for finding songs.</w:t>
        <w:br/>
        <w:t>- Mood selection icons (happy, sad, energetic, calm).</w:t>
        <w:br/>
        <w:t>- "Recommended for You" section.</w:t>
      </w:r>
    </w:p>
    <w:p>
      <w:pPr>
        <w:pStyle w:val="Heading2"/>
      </w:pPr>
      <w:r>
        <w:t>5. Performance Requirements</w:t>
      </w:r>
    </w:p>
    <w:p>
      <w:r>
        <w:t>Response Time:</w:t>
        <w:br/>
        <w:t>Recommendations must be generated within 2 seconds of user input.</w:t>
      </w:r>
    </w:p>
    <w:p>
      <w:r>
        <w:t>Throughput:</w:t>
        <w:br/>
        <w:t>System should handle 1000+ concurrent users seamlessly.</w:t>
      </w:r>
    </w:p>
    <w:p>
      <w:r>
        <w:t>Scalability:</w:t>
        <w:br/>
        <w:t>Support increasing numbers of users and songs without performance degradation.</w:t>
      </w:r>
    </w:p>
    <w:p>
      <w:pPr>
        <w:pStyle w:val="Heading2"/>
      </w:pPr>
      <w:r>
        <w:t>6. Non-Functional Attributes</w:t>
      </w:r>
    </w:p>
    <w:p>
      <w:r>
        <w:t>Usability:</w:t>
        <w:br/>
        <w:t>Simple, intuitive interface for users of all ages.</w:t>
      </w:r>
    </w:p>
    <w:p>
      <w:r>
        <w:t>Reliability:</w:t>
        <w:br/>
        <w:t>99.9% uptime with real-time backup of user preferences and playlists.</w:t>
      </w:r>
    </w:p>
    <w:p>
      <w:r>
        <w:t>Security:</w:t>
        <w:br/>
        <w:t>- User data encryption (AES-256).</w:t>
        <w:br/>
        <w:t>- Secure API calls (OAuth 2.0).</w:t>
        <w:br/>
        <w:t>- Privacy compliance with GDPR guidelines.</w:t>
      </w:r>
    </w:p>
    <w:p>
      <w:pPr>
        <w:pStyle w:val="Heading2"/>
      </w:pPr>
      <w:r>
        <w:t>7. Schedule and Budget</w:t>
      </w:r>
    </w:p>
    <w:p>
      <w:r>
        <w:t>Timeline:</w:t>
        <w:br/>
        <w:t>- Requirement Analysis: 2 Weeks</w:t>
        <w:br/>
        <w:t>- Design &amp; Development: 8 Weeks</w:t>
        <w:br/>
        <w:t>- Testing &amp; Deployment: 3 Weeks</w:t>
      </w:r>
    </w:p>
    <w:p>
      <w:r>
        <w:t>Cost Estimate:</w:t>
        <w:br/>
        <w:t>Approximate budget: ₹5,00,000 – ₹7,00,000 depending on cloud infrastructure and licensing.</w:t>
      </w:r>
    </w:p>
    <w:p>
      <w:pPr>
        <w:pStyle w:val="Heading2"/>
      </w:pPr>
      <w:r>
        <w:t>8. Appendices</w:t>
      </w:r>
    </w:p>
    <w:p>
      <w:r>
        <w:t>Supplementary Information:</w:t>
        <w:br/>
        <w:t>- API Documentation references.</w:t>
        <w:br/>
        <w:t>- Dataset details (Music metadata, user logs, etc.).</w:t>
      </w:r>
    </w:p>
    <w:p>
      <w:r>
        <w:t>Glossary:</w:t>
        <w:br/>
        <w:t>- Recommendation Engine: System module that suggests songs to users.</w:t>
        <w:br/>
        <w:t>- Mood-based Recommendations: Song suggestions based on emotional input.</w:t>
        <w:br/>
        <w:t>- Playlist Management: Feature to create, edit, and delete song collections.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