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8E3A50">
      <w:pPr>
        <w:pStyle w:val="2"/>
      </w:pPr>
      <w:bookmarkStart w:id="0" w:name="_GoBack"/>
      <w:bookmarkEnd w:id="0"/>
      <w:r>
        <w:t>Scheduling Project - Music Recommendation System</w:t>
      </w:r>
    </w:p>
    <w:p w14:paraId="7B12AAA6">
      <w:pPr>
        <w:pStyle w:val="3"/>
      </w:pPr>
      <w:r>
        <w:t>Project Overview</w:t>
      </w:r>
    </w:p>
    <w:p w14:paraId="3F21AEFA">
      <w:r>
        <w:t>The Music Recommendation System aims to suggest songs to users based on their listening history, preferences, and similarities to other users or songs. The system will utilize collaborative filtering, content-based filtering, or hybrid recommendation techniques to deliver accurate and personalized music suggestions. The objective is to improve user engagement and satisfaction through intelligent recommendations.</w:t>
      </w:r>
    </w:p>
    <w:p w14:paraId="7C48F144">
      <w:pPr>
        <w:pStyle w:val="3"/>
      </w:pPr>
      <w:r>
        <w:t>Identifying Tasks &amp; Resources</w:t>
      </w:r>
    </w:p>
    <w:p w14:paraId="78143034">
      <w:pPr>
        <w:pStyle w:val="4"/>
      </w:pPr>
      <w:r>
        <w:t>Tasks:</w:t>
      </w:r>
    </w:p>
    <w:p w14:paraId="6A7FE875">
      <w:pPr>
        <w:pStyle w:val="23"/>
      </w:pPr>
      <w:r>
        <w:t>Requirement Gathering - Identify user needs and system requirements; Define recommendation algorithm approach.</w:t>
      </w:r>
    </w:p>
    <w:p w14:paraId="7C677303">
      <w:pPr>
        <w:pStyle w:val="23"/>
      </w:pPr>
      <w:r>
        <w:t>Design - Create system architecture; UI/UX design for the music recommendation interface.</w:t>
      </w:r>
    </w:p>
    <w:p w14:paraId="21F51CE7">
      <w:pPr>
        <w:pStyle w:val="23"/>
      </w:pPr>
      <w:r>
        <w:t>Development - Implement backend algorithms for recommendation; Build frontend interface; Integrate database with music metadata.</w:t>
      </w:r>
    </w:p>
    <w:p w14:paraId="1542945B">
      <w:pPr>
        <w:pStyle w:val="23"/>
      </w:pPr>
      <w:r>
        <w:t>Testing - Functional testing; Accuracy testing of recommendations; User feedback collection.</w:t>
      </w:r>
    </w:p>
    <w:p w14:paraId="3B930661">
      <w:pPr>
        <w:pStyle w:val="23"/>
      </w:pPr>
      <w:r>
        <w:t>Deployment - Host application; Release to users; Monitor and maintain the system post-deployment.</w:t>
      </w:r>
    </w:p>
    <w:p w14:paraId="171F30E6">
      <w:pPr>
        <w:pStyle w:val="4"/>
      </w:pPr>
      <w:r>
        <w:t>Resources Required:</w:t>
      </w:r>
    </w:p>
    <w:p w14:paraId="536C03D1">
      <w:pPr>
        <w:pStyle w:val="23"/>
      </w:pPr>
      <w:r>
        <w:t>Human Resources:</w:t>
      </w:r>
    </w:p>
    <w:p w14:paraId="653D66BE">
      <w:pPr>
        <w:pStyle w:val="24"/>
      </w:pPr>
      <w:r>
        <w:t>1 Project Manager</w:t>
      </w:r>
    </w:p>
    <w:p w14:paraId="1FED06BF">
      <w:pPr>
        <w:pStyle w:val="24"/>
      </w:pPr>
      <w:r>
        <w:t>2 Backend Developers</w:t>
      </w:r>
    </w:p>
    <w:p w14:paraId="4AECD1A6">
      <w:pPr>
        <w:pStyle w:val="24"/>
      </w:pPr>
      <w:r>
        <w:t>1 Frontend Developer</w:t>
      </w:r>
    </w:p>
    <w:p w14:paraId="0E3566B9">
      <w:pPr>
        <w:pStyle w:val="24"/>
      </w:pPr>
      <w:r>
        <w:t>1 Data Scientist (for recommendation algorithm)</w:t>
      </w:r>
    </w:p>
    <w:p w14:paraId="29BCED51">
      <w:pPr>
        <w:pStyle w:val="24"/>
      </w:pPr>
      <w:r>
        <w:t>1 Tester</w:t>
      </w:r>
    </w:p>
    <w:p w14:paraId="2D9D6A7B">
      <w:pPr>
        <w:pStyle w:val="23"/>
      </w:pPr>
      <w:r>
        <w:t>Technical Resources:</w:t>
      </w:r>
    </w:p>
    <w:p w14:paraId="528E1A0C">
      <w:pPr>
        <w:pStyle w:val="24"/>
      </w:pPr>
      <w:r>
        <w:t>Laptops/Desktops with development environment</w:t>
      </w:r>
    </w:p>
    <w:p w14:paraId="3CDAA320">
      <w:pPr>
        <w:pStyle w:val="24"/>
      </w:pPr>
      <w:r>
        <w:t>Cloud hosting service (AWS/Heroku)</w:t>
      </w:r>
    </w:p>
    <w:p w14:paraId="345EC1EB">
      <w:pPr>
        <w:pStyle w:val="24"/>
      </w:pPr>
      <w:r>
        <w:t>Database (MySQL, MongoDB)</w:t>
      </w:r>
    </w:p>
    <w:p w14:paraId="65B698E9">
      <w:pPr>
        <w:pStyle w:val="24"/>
      </w:pPr>
      <w:r>
        <w:t>Music dataset (e.g., Million Song Dataset, Spotify API)</w:t>
      </w:r>
    </w:p>
    <w:p w14:paraId="1B458E15">
      <w:pPr>
        <w:pStyle w:val="24"/>
      </w:pPr>
      <w:r>
        <w:t>Version control system (GitHub, GitLab)</w:t>
      </w:r>
    </w:p>
    <w:p w14:paraId="271CBB64">
      <w:pPr>
        <w:pStyle w:val="24"/>
        <w:numPr>
          <w:numId w:val="0"/>
        </w:numPr>
        <w:ind w:left="360" w:leftChars="0"/>
      </w:pPr>
    </w:p>
    <w:p w14:paraId="4AE0D7AA">
      <w:pPr>
        <w:pStyle w:val="3"/>
      </w:pPr>
      <w:r>
        <w:t>Gantt Chart for Music Recommendation System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5C7527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4D8C5BA">
            <w:r>
              <w:t>Task</w:t>
            </w:r>
          </w:p>
        </w:tc>
        <w:tc>
          <w:tcPr>
            <w:tcW w:w="1728" w:type="dxa"/>
          </w:tcPr>
          <w:p w14:paraId="702794B4">
            <w:r>
              <w:t>Start Date</w:t>
            </w:r>
          </w:p>
        </w:tc>
        <w:tc>
          <w:tcPr>
            <w:tcW w:w="1728" w:type="dxa"/>
          </w:tcPr>
          <w:p w14:paraId="11C9ED9D">
            <w:r>
              <w:t>End Date</w:t>
            </w:r>
          </w:p>
        </w:tc>
        <w:tc>
          <w:tcPr>
            <w:tcW w:w="1728" w:type="dxa"/>
          </w:tcPr>
          <w:p w14:paraId="6D48B010">
            <w:r>
              <w:t>Duration</w:t>
            </w:r>
          </w:p>
        </w:tc>
        <w:tc>
          <w:tcPr>
            <w:tcW w:w="1728" w:type="dxa"/>
          </w:tcPr>
          <w:p w14:paraId="64346632">
            <w:r>
              <w:t>Depends On</w:t>
            </w:r>
          </w:p>
        </w:tc>
      </w:tr>
      <w:tr w14:paraId="7B2A09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DC2985A">
            <w:r>
              <w:t>Requirement Gathering</w:t>
            </w:r>
          </w:p>
        </w:tc>
        <w:tc>
          <w:tcPr>
            <w:tcW w:w="1728" w:type="dxa"/>
          </w:tcPr>
          <w:p w14:paraId="6955AB7C">
            <w:r>
              <w:t>Aug 5</w:t>
            </w:r>
          </w:p>
        </w:tc>
        <w:tc>
          <w:tcPr>
            <w:tcW w:w="1728" w:type="dxa"/>
          </w:tcPr>
          <w:p w14:paraId="6354A819">
            <w:r>
              <w:t>Aug 9</w:t>
            </w:r>
          </w:p>
        </w:tc>
        <w:tc>
          <w:tcPr>
            <w:tcW w:w="1728" w:type="dxa"/>
          </w:tcPr>
          <w:p w14:paraId="1B55C922">
            <w:r>
              <w:t>5 Days</w:t>
            </w:r>
          </w:p>
        </w:tc>
        <w:tc>
          <w:tcPr>
            <w:tcW w:w="1728" w:type="dxa"/>
          </w:tcPr>
          <w:p w14:paraId="436F0884">
            <w:r>
              <w:t>-</w:t>
            </w:r>
          </w:p>
        </w:tc>
      </w:tr>
      <w:tr w14:paraId="5C526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1E29F7">
            <w:r>
              <w:t>Design</w:t>
            </w:r>
          </w:p>
        </w:tc>
        <w:tc>
          <w:tcPr>
            <w:tcW w:w="1728" w:type="dxa"/>
          </w:tcPr>
          <w:p w14:paraId="2E0A8C31">
            <w:r>
              <w:t>Aug 10</w:t>
            </w:r>
          </w:p>
        </w:tc>
        <w:tc>
          <w:tcPr>
            <w:tcW w:w="1728" w:type="dxa"/>
          </w:tcPr>
          <w:p w14:paraId="35515D37">
            <w:r>
              <w:t>Aug 15</w:t>
            </w:r>
          </w:p>
        </w:tc>
        <w:tc>
          <w:tcPr>
            <w:tcW w:w="1728" w:type="dxa"/>
          </w:tcPr>
          <w:p w14:paraId="1BA2D829">
            <w:r>
              <w:t>6 Days</w:t>
            </w:r>
          </w:p>
        </w:tc>
        <w:tc>
          <w:tcPr>
            <w:tcW w:w="1728" w:type="dxa"/>
          </w:tcPr>
          <w:p w14:paraId="1BC9D468">
            <w:r>
              <w:t>Requirement Gathering</w:t>
            </w:r>
          </w:p>
        </w:tc>
      </w:tr>
      <w:tr w14:paraId="339D80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CF0CD9C">
            <w:r>
              <w:t>Development</w:t>
            </w:r>
          </w:p>
        </w:tc>
        <w:tc>
          <w:tcPr>
            <w:tcW w:w="1728" w:type="dxa"/>
          </w:tcPr>
          <w:p w14:paraId="4B1BFC97">
            <w:r>
              <w:t>Aug 16</w:t>
            </w:r>
          </w:p>
        </w:tc>
        <w:tc>
          <w:tcPr>
            <w:tcW w:w="1728" w:type="dxa"/>
          </w:tcPr>
          <w:p w14:paraId="181F3761">
            <w:r>
              <w:t>Sep 5</w:t>
            </w:r>
          </w:p>
        </w:tc>
        <w:tc>
          <w:tcPr>
            <w:tcW w:w="1728" w:type="dxa"/>
          </w:tcPr>
          <w:p w14:paraId="1C3315FF">
            <w:r>
              <w:t>21 Days</w:t>
            </w:r>
          </w:p>
        </w:tc>
        <w:tc>
          <w:tcPr>
            <w:tcW w:w="1728" w:type="dxa"/>
          </w:tcPr>
          <w:p w14:paraId="6D148FF5">
            <w:r>
              <w:t>Design</w:t>
            </w:r>
          </w:p>
        </w:tc>
      </w:tr>
      <w:tr w14:paraId="4722C8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37B97A4">
            <w:r>
              <w:t>Testing</w:t>
            </w:r>
          </w:p>
        </w:tc>
        <w:tc>
          <w:tcPr>
            <w:tcW w:w="1728" w:type="dxa"/>
          </w:tcPr>
          <w:p w14:paraId="0CF3995B">
            <w:r>
              <w:t>Sep 6</w:t>
            </w:r>
          </w:p>
        </w:tc>
        <w:tc>
          <w:tcPr>
            <w:tcW w:w="1728" w:type="dxa"/>
          </w:tcPr>
          <w:p w14:paraId="25EDE818">
            <w:r>
              <w:t>Sep 12</w:t>
            </w:r>
          </w:p>
        </w:tc>
        <w:tc>
          <w:tcPr>
            <w:tcW w:w="1728" w:type="dxa"/>
          </w:tcPr>
          <w:p w14:paraId="39552645">
            <w:r>
              <w:t>7 Days</w:t>
            </w:r>
          </w:p>
        </w:tc>
        <w:tc>
          <w:tcPr>
            <w:tcW w:w="1728" w:type="dxa"/>
          </w:tcPr>
          <w:p w14:paraId="334D8313">
            <w:r>
              <w:t>Development</w:t>
            </w:r>
          </w:p>
        </w:tc>
      </w:tr>
      <w:tr w14:paraId="4D1882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14B5BD6">
            <w:r>
              <w:t>Deployment</w:t>
            </w:r>
          </w:p>
        </w:tc>
        <w:tc>
          <w:tcPr>
            <w:tcW w:w="1728" w:type="dxa"/>
          </w:tcPr>
          <w:p w14:paraId="4622BF3C">
            <w:r>
              <w:t>Sep 13</w:t>
            </w:r>
          </w:p>
        </w:tc>
        <w:tc>
          <w:tcPr>
            <w:tcW w:w="1728" w:type="dxa"/>
          </w:tcPr>
          <w:p w14:paraId="6347C582">
            <w:r>
              <w:t>Sep 15</w:t>
            </w:r>
          </w:p>
        </w:tc>
        <w:tc>
          <w:tcPr>
            <w:tcW w:w="1728" w:type="dxa"/>
          </w:tcPr>
          <w:p w14:paraId="7D740B8B">
            <w:r>
              <w:t>3 Days</w:t>
            </w:r>
          </w:p>
        </w:tc>
        <w:tc>
          <w:tcPr>
            <w:tcW w:w="1728" w:type="dxa"/>
          </w:tcPr>
          <w:p w14:paraId="39CE4471">
            <w:r>
              <w:t>Testing</w:t>
            </w:r>
          </w:p>
        </w:tc>
      </w:tr>
    </w:tbl>
    <w:p w14:paraId="2DFB1AFD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C1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student</cp:lastModifiedBy>
  <dcterms:modified xsi:type="dcterms:W3CDTF">2025-08-04T06:35:33Z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8464E7E12985492F97CB04E081C55B99_12</vt:lpwstr>
  </property>
</Properties>
</file>